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YouTube Video Scraper with Python – Step-by-Step Instructions</w:t>
      </w:r>
    </w:p>
    <w:p>
      <w:pPr>
        <w:pStyle w:val="Heading1"/>
      </w:pPr>
      <w:r>
        <w:t>Step 1: Install Python</w:t>
      </w:r>
    </w:p>
    <w:p>
      <w:r>
        <w:t>• Download and install Python from https://www.python.org/downloads/</w:t>
      </w:r>
    </w:p>
    <w:p>
      <w:r>
        <w:t>• During installation, make sure to check the box 'Add Python to PATH'.</w:t>
      </w:r>
    </w:p>
    <w:p>
      <w:r>
        <w:t>• After installation, open Command Prompt and run: python --version</w:t>
      </w:r>
    </w:p>
    <w:p>
      <w:r>
        <w:t>• It should show something like: Python 3.x.x</w:t>
      </w:r>
    </w:p>
    <w:p>
      <w:pPr>
        <w:pStyle w:val="Heading1"/>
      </w:pPr>
      <w:r>
        <w:t>Step 2: Install yt_dlp Library</w:t>
      </w:r>
    </w:p>
    <w:p>
      <w:r>
        <w:t>• Open Command Prompt (Windows + S → type 'cmd' → press Enter)</w:t>
      </w:r>
    </w:p>
    <w:p>
      <w:r>
        <w:t>• Run the following command:</w:t>
      </w:r>
    </w:p>
    <w:p>
      <w:r>
        <w:t xml:space="preserve">      pip install yt-dlp</w:t>
      </w:r>
    </w:p>
    <w:p>
      <w:r>
        <w:t>• If 'pip' is not recognized, try:</w:t>
      </w:r>
    </w:p>
    <w:p>
      <w:r>
        <w:t xml:space="preserve">      python -m pip install yt-dlp</w:t>
      </w:r>
    </w:p>
    <w:p>
      <w:r>
        <w:t>• Once installed, test with:</w:t>
      </w:r>
    </w:p>
    <w:p>
      <w:r>
        <w:t xml:space="preserve">      python -c "import yt_dlp; print('yt_dlp installed!')"</w:t>
      </w:r>
    </w:p>
    <w:p>
      <w:pPr>
        <w:pStyle w:val="Heading1"/>
      </w:pPr>
      <w:r>
        <w:t>Step 3: Create Python Script</w:t>
      </w:r>
    </w:p>
    <w:p>
      <w:r>
        <w:t>• Open any code editor (like VS Code or Notepad)</w:t>
      </w:r>
    </w:p>
    <w:p>
      <w:r>
        <w:t>• Paste the following code into a new file and save it as youtube_scraper.py:</w:t>
      </w:r>
    </w:p>
    <w:p>
      <w:pPr>
        <w:pStyle w:val="Heading1"/>
      </w:pPr>
      <w:r>
        <w:t>Python Code</w:t>
      </w:r>
    </w:p>
    <w:p>
      <w:r>
        <w:t>import yt_dlp</w:t>
      </w:r>
    </w:p>
    <w:p/>
    <w:p>
      <w:r>
        <w:t>video_url = input("Enter the YouTube video URL: ")</w:t>
      </w:r>
    </w:p>
    <w:p/>
    <w:p>
      <w:r>
        <w:t>ydl_opts = {}</w:t>
      </w:r>
    </w:p>
    <w:p/>
    <w:p>
      <w:r>
        <w:t>with yt_dlp.YoutubeDL(ydl_opts) as ydl:</w:t>
      </w:r>
    </w:p>
    <w:p>
      <w:r>
        <w:t xml:space="preserve">    info = ydl.extract_info(video_url, download=False)</w:t>
      </w:r>
    </w:p>
    <w:p>
      <w:r>
        <w:t xml:space="preserve">    print("\n🎬 Video Information:")</w:t>
      </w:r>
    </w:p>
    <w:p>
      <w:r>
        <w:t xml:space="preserve">    print("Title      :", info.get('title'))</w:t>
      </w:r>
    </w:p>
    <w:p>
      <w:r>
        <w:t xml:space="preserve">    print("Views      :", info.get('view_count'))</w:t>
      </w:r>
    </w:p>
    <w:p>
      <w:r>
        <w:t xml:space="preserve">    print("Duration   :", info.get('duration'), "seconds")</w:t>
      </w:r>
    </w:p>
    <w:p>
      <w:r>
        <w:t xml:space="preserve">    print("Description:", info.get('description')[:300], "...")</w:t>
      </w:r>
    </w:p>
    <w:p>
      <w:r>
        <w:t xml:space="preserve">    print("Uploader   :", info.get('uploader'))</w:t>
      </w:r>
    </w:p>
    <w:p>
      <w:pPr>
        <w:pStyle w:val="Heading1"/>
      </w:pPr>
      <w:r>
        <w:t>Step 4: Run Your Script</w:t>
      </w:r>
    </w:p>
    <w:p>
      <w:r>
        <w:t>• Open Command Prompt and navigate to the folder containing youtube_scraper.py</w:t>
      </w:r>
    </w:p>
    <w:p>
      <w:r>
        <w:t>• Use this command to run the script:</w:t>
      </w:r>
    </w:p>
    <w:p>
      <w:r>
        <w:t xml:space="preserve">      python youtube_scraper.py</w:t>
      </w:r>
    </w:p>
    <w:p>
      <w:r>
        <w:t>• When prompted, paste a YouTube video URL and press Enter</w:t>
      </w:r>
    </w:p>
    <w:p>
      <w:r>
        <w:t>• It will print the video title, views, duration, uploader, and description.</w:t>
      </w:r>
    </w:p>
    <w:p>
      <w:pPr>
        <w:pStyle w:val="Heading1"/>
      </w:pPr>
      <w:r>
        <w:t>Step 5: Optional – Download the Video</w:t>
      </w:r>
    </w:p>
    <w:p>
      <w:r>
        <w:t>• To download the video, change this line:</w:t>
      </w:r>
    </w:p>
    <w:p>
      <w:r>
        <w:t xml:space="preserve">      info = ydl.extract_info(video_url, download=False)</w:t>
      </w:r>
    </w:p>
    <w:p>
      <w:r>
        <w:t xml:space="preserve">  to:</w:t>
      </w:r>
    </w:p>
    <w:p>
      <w:r>
        <w:t xml:space="preserve">      info = ydl.extract_info(video_url)</w:t>
      </w:r>
    </w:p>
    <w:p>
      <w:r>
        <w:t>• This will download the video to your current folder.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